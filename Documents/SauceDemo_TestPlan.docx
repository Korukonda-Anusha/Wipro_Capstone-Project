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FAFC8" w14:textId="5D1D8682" w:rsidR="00FF5AAE" w:rsidRPr="00A975CF" w:rsidRDefault="00000000">
      <w:pPr>
        <w:pStyle w:val="Title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Test Plan Document</w:t>
      </w:r>
      <w:r w:rsidR="00A975CF">
        <w:rPr>
          <w:rFonts w:ascii="Times New Roman" w:hAnsi="Times New Roman" w:cs="Times New Roman"/>
        </w:rPr>
        <w:t xml:space="preserve"> </w:t>
      </w:r>
    </w:p>
    <w:p w14:paraId="4AC3ABE3" w14:textId="77777777" w:rsidR="00A975CF" w:rsidRPr="00A975CF" w:rsidRDefault="00000000" w:rsidP="00A975CF">
      <w:pPr>
        <w:spacing w:line="240" w:lineRule="auto"/>
        <w:rPr>
          <w:rFonts w:ascii="Times New Roman" w:hAnsi="Times New Roman" w:cs="Times New Roman"/>
          <w:b/>
          <w:bCs/>
        </w:rPr>
      </w:pPr>
      <w:r w:rsidRPr="00A975CF">
        <w:rPr>
          <w:rFonts w:ascii="Times New Roman" w:hAnsi="Times New Roman" w:cs="Times New Roman"/>
          <w:b/>
          <w:bCs/>
        </w:rPr>
        <w:t>Project: SauceDemo Web Application</w:t>
      </w:r>
      <w:r w:rsidRPr="00A975CF">
        <w:rPr>
          <w:rFonts w:ascii="Times New Roman" w:hAnsi="Times New Roman" w:cs="Times New Roman"/>
          <w:b/>
          <w:bCs/>
        </w:rPr>
        <w:br/>
      </w:r>
    </w:p>
    <w:p w14:paraId="2EBF81D4" w14:textId="77777777" w:rsidR="00A975CF" w:rsidRDefault="00000000" w:rsidP="00A975CF">
      <w:pPr>
        <w:spacing w:line="240" w:lineRule="auto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Team Members:</w:t>
      </w:r>
    </w:p>
    <w:p w14:paraId="442E962C" w14:textId="4FA602A0" w:rsidR="00A975CF" w:rsidRDefault="00000000" w:rsidP="00A975CF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 xml:space="preserve"> </w:t>
      </w:r>
      <w:r w:rsidRPr="00A975CF">
        <w:rPr>
          <w:rFonts w:ascii="Times New Roman" w:hAnsi="Times New Roman" w:cs="Times New Roman"/>
        </w:rPr>
        <w:br/>
      </w:r>
      <w:r w:rsidR="00A975CF">
        <w:rPr>
          <w:rFonts w:ascii="Times New Roman" w:hAnsi="Times New Roman" w:cs="Times New Roman"/>
        </w:rPr>
        <w:t>1.Korukonda Anusha</w:t>
      </w:r>
    </w:p>
    <w:p w14:paraId="0B9E8B14" w14:textId="0FFBF699" w:rsidR="00A975CF" w:rsidRDefault="00A975CF" w:rsidP="00A975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2.Mohammed Shayaan</w:t>
      </w:r>
    </w:p>
    <w:p w14:paraId="5FC28CCE" w14:textId="1488B405" w:rsidR="00A975CF" w:rsidRDefault="00A975CF" w:rsidP="00A975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3.Sakshi Jadhav</w:t>
      </w:r>
    </w:p>
    <w:p w14:paraId="46126C3F" w14:textId="1CC54CD1" w:rsidR="00A975CF" w:rsidRDefault="00A975CF" w:rsidP="00A975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4.Kempanna Patil</w:t>
      </w:r>
    </w:p>
    <w:p w14:paraId="76920173" w14:textId="5F6BA619" w:rsidR="00A975CF" w:rsidRDefault="00A975CF" w:rsidP="00A975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5.Kusuma J</w:t>
      </w:r>
    </w:p>
    <w:p w14:paraId="297573E5" w14:textId="33C08087" w:rsidR="00A975CF" w:rsidRDefault="00A975CF" w:rsidP="00A975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6.K Raghu</w:t>
      </w:r>
    </w:p>
    <w:p w14:paraId="24283191" w14:textId="20D332EB" w:rsidR="00A975CF" w:rsidRPr="00A975CF" w:rsidRDefault="00A975CF" w:rsidP="00A975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7.Dhanusha Mahendran</w:t>
      </w:r>
    </w:p>
    <w:p w14:paraId="49A7C93A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1. Introduction</w:t>
      </w:r>
    </w:p>
    <w:p w14:paraId="44DF953B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The purpose of this Test Plan is to outline the testing strategy, scope, objectives, and resources required to validate the functionality, performance, and usability of the SauceDemo web application.</w:t>
      </w:r>
    </w:p>
    <w:p w14:paraId="506CC622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2. Objectives</w:t>
      </w:r>
    </w:p>
    <w:p w14:paraId="77F9EE0D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Verify that all functional requirements of SauceDemo are met.</w:t>
      </w:r>
      <w:r w:rsidRPr="00A975CF">
        <w:rPr>
          <w:rFonts w:ascii="Times New Roman" w:hAnsi="Times New Roman" w:cs="Times New Roman"/>
        </w:rPr>
        <w:br/>
        <w:t>- Identify and fix defects before release.</w:t>
      </w:r>
      <w:r w:rsidRPr="00A975CF">
        <w:rPr>
          <w:rFonts w:ascii="Times New Roman" w:hAnsi="Times New Roman" w:cs="Times New Roman"/>
        </w:rPr>
        <w:br/>
        <w:t>- Ensure the application is user-friendly, secure, and stable across browsers.</w:t>
      </w:r>
      <w:r w:rsidRPr="00A975CF">
        <w:rPr>
          <w:rFonts w:ascii="Times New Roman" w:hAnsi="Times New Roman" w:cs="Times New Roman"/>
        </w:rPr>
        <w:br/>
        <w:t>- Validate end-to-end business workflows like login, product selection, cart operations, and checkout.</w:t>
      </w:r>
    </w:p>
    <w:p w14:paraId="4A2E518C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3. Scope</w:t>
      </w:r>
    </w:p>
    <w:p w14:paraId="6DFB4631" w14:textId="77777777" w:rsidR="00FF5AAE" w:rsidRPr="00A975CF" w:rsidRDefault="00000000">
      <w:pPr>
        <w:pStyle w:val="Heading2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In-Scope:</w:t>
      </w:r>
    </w:p>
    <w:p w14:paraId="5BC0B9F0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Functional Testing: Login, Products, Cart, Checkout, Logout.</w:t>
      </w:r>
      <w:r w:rsidRPr="00A975CF">
        <w:rPr>
          <w:rFonts w:ascii="Times New Roman" w:hAnsi="Times New Roman" w:cs="Times New Roman"/>
        </w:rPr>
        <w:br/>
        <w:t>- UI Testing: Menus, logo, footer links, responsiveness.</w:t>
      </w:r>
      <w:r w:rsidRPr="00A975CF">
        <w:rPr>
          <w:rFonts w:ascii="Times New Roman" w:hAnsi="Times New Roman" w:cs="Times New Roman"/>
        </w:rPr>
        <w:br/>
        <w:t>- Validation of error messages and boundary conditions.</w:t>
      </w:r>
      <w:r w:rsidRPr="00A975CF">
        <w:rPr>
          <w:rFonts w:ascii="Times New Roman" w:hAnsi="Times New Roman" w:cs="Times New Roman"/>
        </w:rPr>
        <w:br/>
        <w:t>- Cross-browser compatibility on Chrome, Firefox, Edge.</w:t>
      </w:r>
      <w:r w:rsidRPr="00A975CF">
        <w:rPr>
          <w:rFonts w:ascii="Times New Roman" w:hAnsi="Times New Roman" w:cs="Times New Roman"/>
        </w:rPr>
        <w:br/>
        <w:t>- Security Testing for login and session handling.</w:t>
      </w:r>
    </w:p>
    <w:p w14:paraId="0BAA1B03" w14:textId="77777777" w:rsidR="00FF5AAE" w:rsidRPr="00A975CF" w:rsidRDefault="00000000">
      <w:pPr>
        <w:pStyle w:val="Heading2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lastRenderedPageBreak/>
        <w:t>Out-of-Scope:</w:t>
      </w:r>
    </w:p>
    <w:p w14:paraId="17DAE802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Mobile app testing (only web version).</w:t>
      </w:r>
      <w:r w:rsidRPr="00A975CF">
        <w:rPr>
          <w:rFonts w:ascii="Times New Roman" w:hAnsi="Times New Roman" w:cs="Times New Roman"/>
        </w:rPr>
        <w:br/>
        <w:t>- Performance and load testing beyond basic checks.</w:t>
      </w:r>
      <w:r w:rsidRPr="00A975CF">
        <w:rPr>
          <w:rFonts w:ascii="Times New Roman" w:hAnsi="Times New Roman" w:cs="Times New Roman"/>
        </w:rPr>
        <w:br/>
        <w:t>- Integration with external payment systems.</w:t>
      </w:r>
    </w:p>
    <w:p w14:paraId="440344C1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4. Test Items</w:t>
      </w:r>
    </w:p>
    <w:p w14:paraId="4C718A83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Login Page</w:t>
      </w:r>
      <w:r w:rsidRPr="00A975CF">
        <w:rPr>
          <w:rFonts w:ascii="Times New Roman" w:hAnsi="Times New Roman" w:cs="Times New Roman"/>
        </w:rPr>
        <w:br/>
        <w:t>- Product Inventory Page</w:t>
      </w:r>
      <w:r w:rsidRPr="00A975CF">
        <w:rPr>
          <w:rFonts w:ascii="Times New Roman" w:hAnsi="Times New Roman" w:cs="Times New Roman"/>
        </w:rPr>
        <w:br/>
        <w:t>- Sorting and Filtering</w:t>
      </w:r>
      <w:r w:rsidRPr="00A975CF">
        <w:rPr>
          <w:rFonts w:ascii="Times New Roman" w:hAnsi="Times New Roman" w:cs="Times New Roman"/>
        </w:rPr>
        <w:br/>
        <w:t>- Shopping Cart</w:t>
      </w:r>
      <w:r w:rsidRPr="00A975CF">
        <w:rPr>
          <w:rFonts w:ascii="Times New Roman" w:hAnsi="Times New Roman" w:cs="Times New Roman"/>
        </w:rPr>
        <w:br/>
        <w:t>- Checkout (Step 1 &amp; 2)</w:t>
      </w:r>
      <w:r w:rsidRPr="00A975CF">
        <w:rPr>
          <w:rFonts w:ascii="Times New Roman" w:hAnsi="Times New Roman" w:cs="Times New Roman"/>
        </w:rPr>
        <w:br/>
        <w:t>- Order Confirmation</w:t>
      </w:r>
      <w:r w:rsidRPr="00A975CF">
        <w:rPr>
          <w:rFonts w:ascii="Times New Roman" w:hAnsi="Times New Roman" w:cs="Times New Roman"/>
        </w:rPr>
        <w:br/>
        <w:t>- Side Menu &amp; Logout</w:t>
      </w:r>
      <w:r w:rsidRPr="00A975CF">
        <w:rPr>
          <w:rFonts w:ascii="Times New Roman" w:hAnsi="Times New Roman" w:cs="Times New Roman"/>
        </w:rPr>
        <w:br/>
        <w:t>- Footer links &amp; Social Media icons</w:t>
      </w:r>
    </w:p>
    <w:p w14:paraId="3ADB9ABB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5. Features to be Tested</w:t>
      </w:r>
    </w:p>
    <w:p w14:paraId="15CBDB4B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1. Login Functionality (valid, invalid, blank, locked user).</w:t>
      </w:r>
      <w:r w:rsidRPr="00A975CF">
        <w:rPr>
          <w:rFonts w:ascii="Times New Roman" w:hAnsi="Times New Roman" w:cs="Times New Roman"/>
        </w:rPr>
        <w:br/>
        <w:t>2. Product Listing (display, sorting).</w:t>
      </w:r>
      <w:r w:rsidRPr="00A975CF">
        <w:rPr>
          <w:rFonts w:ascii="Times New Roman" w:hAnsi="Times New Roman" w:cs="Times New Roman"/>
        </w:rPr>
        <w:br/>
        <w:t>3. Product Details validation.</w:t>
      </w:r>
      <w:r w:rsidRPr="00A975CF">
        <w:rPr>
          <w:rFonts w:ascii="Times New Roman" w:hAnsi="Times New Roman" w:cs="Times New Roman"/>
        </w:rPr>
        <w:br/>
        <w:t>4. Cart Functionality (add/remove).</w:t>
      </w:r>
      <w:r w:rsidRPr="00A975CF">
        <w:rPr>
          <w:rFonts w:ascii="Times New Roman" w:hAnsi="Times New Roman" w:cs="Times New Roman"/>
        </w:rPr>
        <w:br/>
        <w:t>5. Checkout Process.</w:t>
      </w:r>
      <w:r w:rsidRPr="00A975CF">
        <w:rPr>
          <w:rFonts w:ascii="Times New Roman" w:hAnsi="Times New Roman" w:cs="Times New Roman"/>
        </w:rPr>
        <w:br/>
        <w:t>6. Logout &amp; Reset App State.</w:t>
      </w:r>
      <w:r w:rsidRPr="00A975CF">
        <w:rPr>
          <w:rFonts w:ascii="Times New Roman" w:hAnsi="Times New Roman" w:cs="Times New Roman"/>
        </w:rPr>
        <w:br/>
        <w:t>7. UI &amp; Usability.</w:t>
      </w:r>
      <w:r w:rsidRPr="00A975CF">
        <w:rPr>
          <w:rFonts w:ascii="Times New Roman" w:hAnsi="Times New Roman" w:cs="Times New Roman"/>
        </w:rPr>
        <w:br/>
        <w:t>8. Security Features.</w:t>
      </w:r>
      <w:r w:rsidRPr="00A975CF">
        <w:rPr>
          <w:rFonts w:ascii="Times New Roman" w:hAnsi="Times New Roman" w:cs="Times New Roman"/>
        </w:rPr>
        <w:br/>
        <w:t>9. Error Handling.</w:t>
      </w:r>
    </w:p>
    <w:p w14:paraId="48A87A2D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6. Features Not to be Tested</w:t>
      </w:r>
    </w:p>
    <w:p w14:paraId="0263F774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Third-party integrations (external payment gateway).</w:t>
      </w:r>
      <w:r w:rsidRPr="00A975CF">
        <w:rPr>
          <w:rFonts w:ascii="Times New Roman" w:hAnsi="Times New Roman" w:cs="Times New Roman"/>
        </w:rPr>
        <w:br/>
        <w:t>- Email/SMS notifications.</w:t>
      </w:r>
      <w:r w:rsidRPr="00A975CF">
        <w:rPr>
          <w:rFonts w:ascii="Times New Roman" w:hAnsi="Times New Roman" w:cs="Times New Roman"/>
        </w:rPr>
        <w:br/>
        <w:t>- Database testing.</w:t>
      </w:r>
    </w:p>
    <w:p w14:paraId="5018CE38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7. Test Strategy</w:t>
      </w:r>
    </w:p>
    <w:p w14:paraId="62AC1336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Manual Testing for exploratory and UI testing.</w:t>
      </w:r>
      <w:r w:rsidRPr="00A975CF">
        <w:rPr>
          <w:rFonts w:ascii="Times New Roman" w:hAnsi="Times New Roman" w:cs="Times New Roman"/>
        </w:rPr>
        <w:br/>
        <w:t>- Automation Testing (Selenium + TestNG/Cucumber) for regression.</w:t>
      </w:r>
      <w:r w:rsidRPr="00A975CF">
        <w:rPr>
          <w:rFonts w:ascii="Times New Roman" w:hAnsi="Times New Roman" w:cs="Times New Roman"/>
        </w:rPr>
        <w:br/>
        <w:t>- Combination of positive and negative test cases.</w:t>
      </w:r>
      <w:r w:rsidRPr="00A975CF">
        <w:rPr>
          <w:rFonts w:ascii="Times New Roman" w:hAnsi="Times New Roman" w:cs="Times New Roman"/>
        </w:rPr>
        <w:br/>
        <w:t>- Cross-browser testing.</w:t>
      </w:r>
    </w:p>
    <w:p w14:paraId="7E69D96D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lastRenderedPageBreak/>
        <w:t>8. Entry &amp; Exit Criteria</w:t>
      </w:r>
    </w:p>
    <w:p w14:paraId="3DC7307F" w14:textId="77777777" w:rsidR="00FF5AAE" w:rsidRPr="00A975CF" w:rsidRDefault="00000000">
      <w:pPr>
        <w:pStyle w:val="Heading2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Entry Criteria:</w:t>
      </w:r>
    </w:p>
    <w:p w14:paraId="1D9C4265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Functional requirements are finalized.</w:t>
      </w:r>
      <w:r w:rsidRPr="00A975CF">
        <w:rPr>
          <w:rFonts w:ascii="Times New Roman" w:hAnsi="Times New Roman" w:cs="Times New Roman"/>
        </w:rPr>
        <w:br/>
        <w:t>- Application build is stable.</w:t>
      </w:r>
      <w:r w:rsidRPr="00A975CF">
        <w:rPr>
          <w:rFonts w:ascii="Times New Roman" w:hAnsi="Times New Roman" w:cs="Times New Roman"/>
        </w:rPr>
        <w:br/>
        <w:t>- Test environment is set up.</w:t>
      </w:r>
    </w:p>
    <w:p w14:paraId="0EABD065" w14:textId="77777777" w:rsidR="00FF5AAE" w:rsidRPr="00A975CF" w:rsidRDefault="00000000">
      <w:pPr>
        <w:pStyle w:val="Heading2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Exit Criteria:</w:t>
      </w:r>
    </w:p>
    <w:p w14:paraId="706672E7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All planned test cases executed.</w:t>
      </w:r>
      <w:r w:rsidRPr="00A975CF">
        <w:rPr>
          <w:rFonts w:ascii="Times New Roman" w:hAnsi="Times New Roman" w:cs="Times New Roman"/>
        </w:rPr>
        <w:br/>
        <w:t>- All critical &amp; major defects fixed.</w:t>
      </w:r>
      <w:r w:rsidRPr="00A975CF">
        <w:rPr>
          <w:rFonts w:ascii="Times New Roman" w:hAnsi="Times New Roman" w:cs="Times New Roman"/>
        </w:rPr>
        <w:br/>
        <w:t>- Test summary report prepared.</w:t>
      </w:r>
    </w:p>
    <w:p w14:paraId="2552FB4F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9. Test Environment</w:t>
      </w:r>
    </w:p>
    <w:p w14:paraId="7B7FD50C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Environment: QA/Test Environment</w:t>
      </w:r>
      <w:r w:rsidRPr="00A975CF">
        <w:rPr>
          <w:rFonts w:ascii="Times New Roman" w:hAnsi="Times New Roman" w:cs="Times New Roman"/>
        </w:rPr>
        <w:br/>
        <w:t>- URL: https://www.saucedemo.com/</w:t>
      </w:r>
      <w:r w:rsidRPr="00A975CF">
        <w:rPr>
          <w:rFonts w:ascii="Times New Roman" w:hAnsi="Times New Roman" w:cs="Times New Roman"/>
        </w:rPr>
        <w:br/>
        <w:t>- Browsers: Chrome, Firefox, Edge</w:t>
      </w:r>
      <w:r w:rsidRPr="00A975CF">
        <w:rPr>
          <w:rFonts w:ascii="Times New Roman" w:hAnsi="Times New Roman" w:cs="Times New Roman"/>
        </w:rPr>
        <w:br/>
        <w:t>- OS: Windows 10/11, MacOS</w:t>
      </w:r>
    </w:p>
    <w:p w14:paraId="721D14E8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10. Test Deliverables</w:t>
      </w:r>
    </w:p>
    <w:p w14:paraId="60B809AE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Test Plan Document</w:t>
      </w:r>
      <w:r w:rsidRPr="00A975CF">
        <w:rPr>
          <w:rFonts w:ascii="Times New Roman" w:hAnsi="Times New Roman" w:cs="Times New Roman"/>
        </w:rPr>
        <w:br/>
        <w:t>- Test Cases Excel Sheet</w:t>
      </w:r>
      <w:r w:rsidRPr="00A975CF">
        <w:rPr>
          <w:rFonts w:ascii="Times New Roman" w:hAnsi="Times New Roman" w:cs="Times New Roman"/>
        </w:rPr>
        <w:br/>
        <w:t>- Test Execution Report</w:t>
      </w:r>
      <w:r w:rsidRPr="00A975CF">
        <w:rPr>
          <w:rFonts w:ascii="Times New Roman" w:hAnsi="Times New Roman" w:cs="Times New Roman"/>
        </w:rPr>
        <w:br/>
        <w:t>- Defect Report</w:t>
      </w:r>
      <w:r w:rsidRPr="00A975CF">
        <w:rPr>
          <w:rFonts w:ascii="Times New Roman" w:hAnsi="Times New Roman" w:cs="Times New Roman"/>
        </w:rPr>
        <w:br/>
        <w:t>- Test Summary Report</w:t>
      </w:r>
    </w:p>
    <w:p w14:paraId="0F584CBA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11. Roles &amp; Responsibilities</w:t>
      </w:r>
    </w:p>
    <w:p w14:paraId="4984405B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- Test Lead: Create test strategy, review test cases, track progress.</w:t>
      </w:r>
      <w:r w:rsidRPr="00A975CF">
        <w:rPr>
          <w:rFonts w:ascii="Times New Roman" w:hAnsi="Times New Roman" w:cs="Times New Roman"/>
        </w:rPr>
        <w:br/>
        <w:t>- Test Engineer: Prepare test cases, execute, log defects.</w:t>
      </w:r>
      <w:r w:rsidRPr="00A975CF">
        <w:rPr>
          <w:rFonts w:ascii="Times New Roman" w:hAnsi="Times New Roman" w:cs="Times New Roman"/>
        </w:rPr>
        <w:br/>
        <w:t>- Automation Engineer: Write Selenium scripts, maintain framework.</w:t>
      </w:r>
    </w:p>
    <w:p w14:paraId="71A5B327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12. Risks &amp; Mitigation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F5AAE" w:rsidRPr="00A975CF" w14:paraId="59B9925F" w14:textId="77777777">
        <w:tc>
          <w:tcPr>
            <w:tcW w:w="2880" w:type="dxa"/>
          </w:tcPr>
          <w:p w14:paraId="7CD6E609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2880" w:type="dxa"/>
          </w:tcPr>
          <w:p w14:paraId="5B43E5AC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Impact</w:t>
            </w:r>
          </w:p>
        </w:tc>
        <w:tc>
          <w:tcPr>
            <w:tcW w:w="2880" w:type="dxa"/>
          </w:tcPr>
          <w:p w14:paraId="56CEE1CE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Mitigation</w:t>
            </w:r>
          </w:p>
        </w:tc>
      </w:tr>
      <w:tr w:rsidR="00FF5AAE" w:rsidRPr="00A975CF" w14:paraId="2DD83243" w14:textId="77777777">
        <w:tc>
          <w:tcPr>
            <w:tcW w:w="2880" w:type="dxa"/>
          </w:tcPr>
          <w:p w14:paraId="3F312DFD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Application downtime</w:t>
            </w:r>
          </w:p>
        </w:tc>
        <w:tc>
          <w:tcPr>
            <w:tcW w:w="2880" w:type="dxa"/>
          </w:tcPr>
          <w:p w14:paraId="5CBE16D4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880" w:type="dxa"/>
          </w:tcPr>
          <w:p w14:paraId="037EADA5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Coordinate with DevOps, plan buffer time</w:t>
            </w:r>
          </w:p>
        </w:tc>
      </w:tr>
      <w:tr w:rsidR="00FF5AAE" w:rsidRPr="00A975CF" w14:paraId="26188ACC" w14:textId="77777777">
        <w:tc>
          <w:tcPr>
            <w:tcW w:w="2880" w:type="dxa"/>
          </w:tcPr>
          <w:p w14:paraId="5A0D0B55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Unclear requirements</w:t>
            </w:r>
          </w:p>
        </w:tc>
        <w:tc>
          <w:tcPr>
            <w:tcW w:w="2880" w:type="dxa"/>
          </w:tcPr>
          <w:p w14:paraId="4178914C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880" w:type="dxa"/>
          </w:tcPr>
          <w:p w14:paraId="496AED25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Review sessions with stakeholders</w:t>
            </w:r>
          </w:p>
        </w:tc>
      </w:tr>
      <w:tr w:rsidR="00FF5AAE" w:rsidRPr="00A975CF" w14:paraId="150EDE1B" w14:textId="77777777">
        <w:tc>
          <w:tcPr>
            <w:tcW w:w="2880" w:type="dxa"/>
          </w:tcPr>
          <w:p w14:paraId="16916C3C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Browser compatibility issues</w:t>
            </w:r>
          </w:p>
        </w:tc>
        <w:tc>
          <w:tcPr>
            <w:tcW w:w="2880" w:type="dxa"/>
          </w:tcPr>
          <w:p w14:paraId="63F1EF25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880" w:type="dxa"/>
          </w:tcPr>
          <w:p w14:paraId="537044DE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Test early on multiple browsers</w:t>
            </w:r>
          </w:p>
        </w:tc>
      </w:tr>
    </w:tbl>
    <w:p w14:paraId="766B6309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lastRenderedPageBreak/>
        <w:t>13. Schedule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F5AAE" w:rsidRPr="00A975CF" w14:paraId="62892139" w14:textId="77777777">
        <w:tc>
          <w:tcPr>
            <w:tcW w:w="2880" w:type="dxa"/>
          </w:tcPr>
          <w:p w14:paraId="10C33713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2880" w:type="dxa"/>
          </w:tcPr>
          <w:p w14:paraId="2C248F79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2880" w:type="dxa"/>
          </w:tcPr>
          <w:p w14:paraId="11A0D7F2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End Date</w:t>
            </w:r>
          </w:p>
        </w:tc>
      </w:tr>
      <w:tr w:rsidR="00FF5AAE" w:rsidRPr="00A975CF" w14:paraId="37892167" w14:textId="77777777">
        <w:tc>
          <w:tcPr>
            <w:tcW w:w="2880" w:type="dxa"/>
          </w:tcPr>
          <w:p w14:paraId="41CC7E65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Test Case Preparation</w:t>
            </w:r>
          </w:p>
        </w:tc>
        <w:tc>
          <w:tcPr>
            <w:tcW w:w="2880" w:type="dxa"/>
          </w:tcPr>
          <w:p w14:paraId="5D19B7BD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08-Sep-2025</w:t>
            </w:r>
          </w:p>
        </w:tc>
        <w:tc>
          <w:tcPr>
            <w:tcW w:w="2880" w:type="dxa"/>
          </w:tcPr>
          <w:p w14:paraId="3EAABFB4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12-Sep-2025</w:t>
            </w:r>
          </w:p>
        </w:tc>
      </w:tr>
      <w:tr w:rsidR="00FF5AAE" w:rsidRPr="00A975CF" w14:paraId="66617148" w14:textId="77777777">
        <w:tc>
          <w:tcPr>
            <w:tcW w:w="2880" w:type="dxa"/>
          </w:tcPr>
          <w:p w14:paraId="22D32B0F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Test Execution</w:t>
            </w:r>
          </w:p>
        </w:tc>
        <w:tc>
          <w:tcPr>
            <w:tcW w:w="2880" w:type="dxa"/>
          </w:tcPr>
          <w:p w14:paraId="1A27B299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13-Sep-2025</w:t>
            </w:r>
          </w:p>
        </w:tc>
        <w:tc>
          <w:tcPr>
            <w:tcW w:w="2880" w:type="dxa"/>
          </w:tcPr>
          <w:p w14:paraId="7FFB4A61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17-Sep-2025</w:t>
            </w:r>
          </w:p>
        </w:tc>
      </w:tr>
      <w:tr w:rsidR="00FF5AAE" w:rsidRPr="00A975CF" w14:paraId="2F056BF0" w14:textId="77777777">
        <w:tc>
          <w:tcPr>
            <w:tcW w:w="2880" w:type="dxa"/>
          </w:tcPr>
          <w:p w14:paraId="4343D5B6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Defect Fix &amp; Retest</w:t>
            </w:r>
          </w:p>
        </w:tc>
        <w:tc>
          <w:tcPr>
            <w:tcW w:w="2880" w:type="dxa"/>
          </w:tcPr>
          <w:p w14:paraId="1C6A78F1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18-Sep-2025</w:t>
            </w:r>
          </w:p>
        </w:tc>
        <w:tc>
          <w:tcPr>
            <w:tcW w:w="2880" w:type="dxa"/>
          </w:tcPr>
          <w:p w14:paraId="3BAE7684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20-Sep-2025</w:t>
            </w:r>
          </w:p>
        </w:tc>
      </w:tr>
      <w:tr w:rsidR="00FF5AAE" w:rsidRPr="00A975CF" w14:paraId="449D5FB8" w14:textId="77777777">
        <w:tc>
          <w:tcPr>
            <w:tcW w:w="2880" w:type="dxa"/>
          </w:tcPr>
          <w:p w14:paraId="7E0AA2B0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Test Closure</w:t>
            </w:r>
          </w:p>
        </w:tc>
        <w:tc>
          <w:tcPr>
            <w:tcW w:w="2880" w:type="dxa"/>
          </w:tcPr>
          <w:p w14:paraId="7910253B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21-Sep-2025</w:t>
            </w:r>
          </w:p>
        </w:tc>
        <w:tc>
          <w:tcPr>
            <w:tcW w:w="2880" w:type="dxa"/>
          </w:tcPr>
          <w:p w14:paraId="7B714CD4" w14:textId="77777777" w:rsidR="00FF5AAE" w:rsidRPr="00A975CF" w:rsidRDefault="00000000">
            <w:pPr>
              <w:rPr>
                <w:rFonts w:ascii="Times New Roman" w:hAnsi="Times New Roman" w:cs="Times New Roman"/>
              </w:rPr>
            </w:pPr>
            <w:r w:rsidRPr="00A975CF">
              <w:rPr>
                <w:rFonts w:ascii="Times New Roman" w:hAnsi="Times New Roman" w:cs="Times New Roman"/>
              </w:rPr>
              <w:t>22-Sep-2025</w:t>
            </w:r>
          </w:p>
        </w:tc>
      </w:tr>
    </w:tbl>
    <w:p w14:paraId="646DF5AD" w14:textId="77777777" w:rsidR="00FF5AAE" w:rsidRPr="00A975CF" w:rsidRDefault="00000000">
      <w:pPr>
        <w:pStyle w:val="Heading1"/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14. Test Case Summary (Excel Reference)</w:t>
      </w:r>
    </w:p>
    <w:p w14:paraId="6976D3E6" w14:textId="77777777" w:rsidR="00FF5AAE" w:rsidRPr="00A975CF" w:rsidRDefault="00000000">
      <w:pPr>
        <w:rPr>
          <w:rFonts w:ascii="Times New Roman" w:hAnsi="Times New Roman" w:cs="Times New Roman"/>
        </w:rPr>
      </w:pPr>
      <w:r w:rsidRPr="00A975CF">
        <w:rPr>
          <w:rFonts w:ascii="Times New Roman" w:hAnsi="Times New Roman" w:cs="Times New Roman"/>
        </w:rPr>
        <w:t>A detailed Excel sheet with 30 test cases (Login, Product, Cart, Checkout, UI, Security, Errors) will be maintained separately. Each case will include:</w:t>
      </w:r>
      <w:r w:rsidRPr="00A975CF">
        <w:rPr>
          <w:rFonts w:ascii="Times New Roman" w:hAnsi="Times New Roman" w:cs="Times New Roman"/>
        </w:rPr>
        <w:br/>
        <w:t>- Requirement ID</w:t>
      </w:r>
      <w:r w:rsidRPr="00A975CF">
        <w:rPr>
          <w:rFonts w:ascii="Times New Roman" w:hAnsi="Times New Roman" w:cs="Times New Roman"/>
        </w:rPr>
        <w:br/>
        <w:t>- Test Case ID</w:t>
      </w:r>
      <w:r w:rsidRPr="00A975CF">
        <w:rPr>
          <w:rFonts w:ascii="Times New Roman" w:hAnsi="Times New Roman" w:cs="Times New Roman"/>
        </w:rPr>
        <w:br/>
        <w:t>- Test Scenario</w:t>
      </w:r>
      <w:r w:rsidRPr="00A975CF">
        <w:rPr>
          <w:rFonts w:ascii="Times New Roman" w:hAnsi="Times New Roman" w:cs="Times New Roman"/>
        </w:rPr>
        <w:br/>
        <w:t>- Test Steps</w:t>
      </w:r>
      <w:r w:rsidRPr="00A975CF">
        <w:rPr>
          <w:rFonts w:ascii="Times New Roman" w:hAnsi="Times New Roman" w:cs="Times New Roman"/>
        </w:rPr>
        <w:br/>
        <w:t>- Test Data</w:t>
      </w:r>
      <w:r w:rsidRPr="00A975CF">
        <w:rPr>
          <w:rFonts w:ascii="Times New Roman" w:hAnsi="Times New Roman" w:cs="Times New Roman"/>
        </w:rPr>
        <w:br/>
        <w:t>- Expected Result</w:t>
      </w:r>
      <w:r w:rsidRPr="00A975CF">
        <w:rPr>
          <w:rFonts w:ascii="Times New Roman" w:hAnsi="Times New Roman" w:cs="Times New Roman"/>
        </w:rPr>
        <w:br/>
        <w:t>- Actual Result</w:t>
      </w:r>
      <w:r w:rsidRPr="00A975CF">
        <w:rPr>
          <w:rFonts w:ascii="Times New Roman" w:hAnsi="Times New Roman" w:cs="Times New Roman"/>
        </w:rPr>
        <w:br/>
        <w:t>- Status (PASS/FAIL)</w:t>
      </w:r>
    </w:p>
    <w:sectPr w:rsidR="00FF5AAE" w:rsidRPr="00A97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431429">
    <w:abstractNumId w:val="8"/>
  </w:num>
  <w:num w:numId="2" w16cid:durableId="922640125">
    <w:abstractNumId w:val="6"/>
  </w:num>
  <w:num w:numId="3" w16cid:durableId="2008054315">
    <w:abstractNumId w:val="5"/>
  </w:num>
  <w:num w:numId="4" w16cid:durableId="410858393">
    <w:abstractNumId w:val="4"/>
  </w:num>
  <w:num w:numId="5" w16cid:durableId="1502162187">
    <w:abstractNumId w:val="7"/>
  </w:num>
  <w:num w:numId="6" w16cid:durableId="1817838286">
    <w:abstractNumId w:val="3"/>
  </w:num>
  <w:num w:numId="7" w16cid:durableId="9794447">
    <w:abstractNumId w:val="2"/>
  </w:num>
  <w:num w:numId="8" w16cid:durableId="520629048">
    <w:abstractNumId w:val="1"/>
  </w:num>
  <w:num w:numId="9" w16cid:durableId="53446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838"/>
    <w:rsid w:val="00A975CF"/>
    <w:rsid w:val="00AA1D8D"/>
    <w:rsid w:val="00B47730"/>
    <w:rsid w:val="00CB0664"/>
    <w:rsid w:val="00FC693F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E469C"/>
  <w14:defaultImageDpi w14:val="300"/>
  <w15:docId w15:val="{0ABC355B-2DE0-4C78-9A41-C7FF8BA3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gajulanagasai@outlook.com</cp:lastModifiedBy>
  <cp:revision>2</cp:revision>
  <dcterms:created xsi:type="dcterms:W3CDTF">2013-12-23T23:15:00Z</dcterms:created>
  <dcterms:modified xsi:type="dcterms:W3CDTF">2025-09-08T12:59:00Z</dcterms:modified>
  <cp:category/>
</cp:coreProperties>
</file>